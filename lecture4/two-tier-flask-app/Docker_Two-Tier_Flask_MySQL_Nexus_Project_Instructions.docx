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FD3F2" w14:textId="77777777" w:rsidR="00D71461" w:rsidRDefault="00000000">
      <w:pPr>
        <w:pStyle w:val="Title"/>
        <w:jc w:val="center"/>
      </w:pPr>
      <w:r>
        <w:t>Build Guide: Two‑Tier Flask + MySQL (Compose Outcome) + Nexus Publishing</w:t>
      </w:r>
    </w:p>
    <w:p w14:paraId="6452CE1E" w14:textId="77777777" w:rsidR="00D71461" w:rsidRDefault="00000000">
      <w:pPr>
        <w:jc w:val="center"/>
      </w:pPr>
      <w:r>
        <w:t>Student Project Instructions</w:t>
      </w:r>
    </w:p>
    <w:p w14:paraId="57BA419E" w14:textId="77777777" w:rsidR="00D71461" w:rsidRDefault="00000000">
      <w:pPr>
        <w:jc w:val="center"/>
      </w:pPr>
      <w:r>
        <w:t>August 25, 2025</w:t>
      </w:r>
    </w:p>
    <w:p w14:paraId="1F7439BF" w14:textId="77777777" w:rsidR="00D71461" w:rsidRDefault="00D71461"/>
    <w:p w14:paraId="48D804B7" w14:textId="77777777" w:rsidR="00D71461" w:rsidRDefault="00000000">
      <w:pPr>
        <w:pStyle w:val="Heading1"/>
      </w:pPr>
      <w:r>
        <w:t>0) Project Layout (assumed)</w:t>
      </w:r>
    </w:p>
    <w:p w14:paraId="2239C064" w14:textId="77777777" w:rsidR="00D71461" w:rsidRDefault="00000000">
      <w:r>
        <w:rPr>
          <w:rFonts w:ascii="Courier New" w:hAnsi="Courier New"/>
          <w:sz w:val="20"/>
        </w:rPr>
        <w:t>project-root/</w:t>
      </w:r>
    </w:p>
    <w:p w14:paraId="1C9682FD" w14:textId="77777777" w:rsidR="00D71461" w:rsidRDefault="00000000">
      <w:r>
        <w:rPr>
          <w:rFonts w:ascii="Courier New" w:hAnsi="Courier New"/>
          <w:sz w:val="20"/>
        </w:rPr>
        <w:t>├─ app/                    # your Flask source (or another folder name)</w:t>
      </w:r>
    </w:p>
    <w:p w14:paraId="552BE266" w14:textId="77777777" w:rsidR="00D71461" w:rsidRDefault="00000000">
      <w:r>
        <w:rPr>
          <w:rFonts w:ascii="Courier New" w:hAnsi="Courier New"/>
          <w:sz w:val="20"/>
        </w:rPr>
        <w:t>│  └─ ...                  # must read MYSQL_* envs and listen on 0.0.0.0:5000</w:t>
      </w:r>
    </w:p>
    <w:p w14:paraId="0F994FA1" w14:textId="77777777" w:rsidR="00D71461" w:rsidRDefault="00000000">
      <w:r>
        <w:rPr>
          <w:rFonts w:ascii="Courier New" w:hAnsi="Courier New"/>
          <w:sz w:val="20"/>
        </w:rPr>
        <w:t>├─ Dockerfile              # already exists (builds the Flask image)</w:t>
      </w:r>
    </w:p>
    <w:p w14:paraId="07908E89" w14:textId="77777777" w:rsidR="00D71461" w:rsidRDefault="00000000">
      <w:r>
        <w:rPr>
          <w:rFonts w:ascii="Courier New" w:hAnsi="Courier New"/>
          <w:sz w:val="20"/>
        </w:rPr>
        <w:t>├─ requirements.txt        # already exists</w:t>
      </w:r>
    </w:p>
    <w:p w14:paraId="4FB8D657" w14:textId="77777777" w:rsidR="00D71461" w:rsidRDefault="00000000">
      <w:r>
        <w:rPr>
          <w:rFonts w:ascii="Courier New" w:hAnsi="Courier New"/>
          <w:sz w:val="20"/>
        </w:rPr>
        <w:t>├─ message.sql             # already exists; seed data for MySQL on first run</w:t>
      </w:r>
    </w:p>
    <w:p w14:paraId="0103A6C5" w14:textId="77777777" w:rsidR="00D71461" w:rsidRDefault="00000000">
      <w:r>
        <w:rPr>
          <w:rFonts w:ascii="Courier New" w:hAnsi="Courier New"/>
          <w:sz w:val="20"/>
        </w:rPr>
        <w:t>└─ docker-compose.yml      # final outcome file (provided)</w:t>
      </w:r>
    </w:p>
    <w:p w14:paraId="04217AE8" w14:textId="77777777" w:rsidR="00D71461" w:rsidRDefault="00000000">
      <w:r>
        <w:t>Notes:</w:t>
      </w:r>
    </w:p>
    <w:p w14:paraId="1374D79F" w14:textId="77777777" w:rsidR="00D71461" w:rsidRDefault="00000000">
      <w:pPr>
        <w:pStyle w:val="ListBullet"/>
      </w:pPr>
      <w:r>
        <w:t>The Flask app exposes '/' and (optionally) '/health' on port 5000.</w:t>
      </w:r>
    </w:p>
    <w:p w14:paraId="0480BCB9" w14:textId="77777777" w:rsidR="00D71461" w:rsidRDefault="00000000">
      <w:pPr>
        <w:pStyle w:val="ListBullet"/>
      </w:pPr>
      <w:r>
        <w:t>The app reads env vars: MYSQL_HOST, MYSQL_USER, MYSQL_PASSWORD, MYSQL_DB.</w:t>
      </w:r>
    </w:p>
    <w:p w14:paraId="5358C305" w14:textId="12D1D4BF" w:rsidR="00D71461" w:rsidRDefault="00000000" w:rsidP="00F37F52">
      <w:pPr>
        <w:pStyle w:val="ListBullet"/>
        <w:rPr>
          <w:rFonts w:hint="cs"/>
        </w:rPr>
      </w:pPr>
      <w:r>
        <w:t>message.sql runs on the first MySQL initialization (fresh data directory).</w:t>
      </w:r>
    </w:p>
    <w:p w14:paraId="0F3E72E8" w14:textId="50A08E8F" w:rsidR="00F37F52" w:rsidRDefault="00F37F52">
      <w:r>
        <w:br w:type="page"/>
      </w:r>
    </w:p>
    <w:p w14:paraId="3A89EF2C" w14:textId="77777777" w:rsidR="00D71461" w:rsidRDefault="00D71461"/>
    <w:p w14:paraId="69CAEAD2" w14:textId="7ACAC97C" w:rsidR="00D71461" w:rsidRDefault="00F37F52">
      <w:pPr>
        <w:pStyle w:val="Heading1"/>
      </w:pPr>
      <w:r>
        <w:rPr>
          <w:rFonts w:hint="cs"/>
          <w:rtl/>
          <w:lang w:bidi="he-IL"/>
        </w:rPr>
        <w:t>1</w:t>
      </w:r>
      <w:r w:rsidR="00000000">
        <w:t>) Bring up the two‑tier stack with Compose</w:t>
      </w:r>
    </w:p>
    <w:p w14:paraId="3465A2F2" w14:textId="77777777" w:rsidR="00F37F52" w:rsidRPr="00F37F52" w:rsidRDefault="00F37F52" w:rsidP="00F37F52">
      <w:pPr>
        <w:rPr>
          <w:rFonts w:ascii="Courier New" w:hAnsi="Courier New"/>
          <w:b/>
          <w:bCs/>
          <w:sz w:val="20"/>
          <w:lang w:val="en-IL"/>
        </w:rPr>
      </w:pPr>
      <w:r w:rsidRPr="00F37F52">
        <w:rPr>
          <w:rFonts w:ascii="Courier New" w:hAnsi="Courier New"/>
          <w:b/>
          <w:bCs/>
          <w:sz w:val="20"/>
          <w:lang w:val="en-IL"/>
        </w:rPr>
        <w:t>Build Guide: Two</w:t>
      </w:r>
      <w:r w:rsidRPr="00F37F52">
        <w:rPr>
          <w:rFonts w:ascii="Courier New" w:hAnsi="Courier New"/>
          <w:b/>
          <w:bCs/>
          <w:sz w:val="20"/>
          <w:lang w:val="en-IL"/>
        </w:rPr>
        <w:noBreakHyphen/>
        <w:t>Tier Flask + MySQL (Outcome Compose) + Nexus Publishing</w:t>
      </w:r>
    </w:p>
    <w:p w14:paraId="3A28F67B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 xml:space="preserve">This guide turns your existing source (Flask app), </w:t>
      </w:r>
      <w:r w:rsidRPr="00F37F52">
        <w:rPr>
          <w:rFonts w:ascii="Courier New" w:hAnsi="Courier New"/>
          <w:b/>
          <w:bCs/>
          <w:sz w:val="20"/>
          <w:lang w:val="en-IL"/>
        </w:rPr>
        <w:t>Dockerfile</w:t>
      </w:r>
      <w:r w:rsidRPr="00F37F52">
        <w:rPr>
          <w:rFonts w:ascii="Courier New" w:hAnsi="Courier New"/>
          <w:sz w:val="20"/>
          <w:lang w:val="en-IL"/>
        </w:rPr>
        <w:t xml:space="preserve">, </w:t>
      </w:r>
      <w:r w:rsidRPr="00F37F52">
        <w:rPr>
          <w:rFonts w:ascii="Courier New" w:hAnsi="Courier New"/>
          <w:b/>
          <w:bCs/>
          <w:sz w:val="20"/>
          <w:lang w:val="en-IL"/>
        </w:rPr>
        <w:t>requirements.txt</w:t>
      </w:r>
      <w:r w:rsidRPr="00F37F52">
        <w:rPr>
          <w:rFonts w:ascii="Courier New" w:hAnsi="Courier New"/>
          <w:sz w:val="20"/>
          <w:lang w:val="en-IL"/>
        </w:rPr>
        <w:t xml:space="preserve">, and </w:t>
      </w:r>
      <w:r w:rsidRPr="00F37F52">
        <w:rPr>
          <w:rFonts w:ascii="Courier New" w:hAnsi="Courier New"/>
          <w:b/>
          <w:bCs/>
          <w:sz w:val="20"/>
          <w:lang w:val="en-IL"/>
        </w:rPr>
        <w:t>message.sql</w:t>
      </w:r>
      <w:r w:rsidRPr="00F37F52">
        <w:rPr>
          <w:rFonts w:ascii="Courier New" w:hAnsi="Courier New"/>
          <w:sz w:val="20"/>
          <w:lang w:val="en-IL"/>
        </w:rPr>
        <w:t xml:space="preserve"> into the final two</w:t>
      </w:r>
      <w:r w:rsidRPr="00F37F52">
        <w:rPr>
          <w:rFonts w:ascii="Courier New" w:hAnsi="Courier New"/>
          <w:sz w:val="20"/>
          <w:lang w:val="en-IL"/>
        </w:rPr>
        <w:noBreakHyphen/>
        <w:t xml:space="preserve">tier stack defined by your docker-compose.yml. It then adds optional steps to publish and consume the app image via a local </w:t>
      </w:r>
      <w:r w:rsidRPr="00F37F52">
        <w:rPr>
          <w:rFonts w:ascii="Courier New" w:hAnsi="Courier New"/>
          <w:b/>
          <w:bCs/>
          <w:sz w:val="20"/>
          <w:lang w:val="en-IL"/>
        </w:rPr>
        <w:t>Sonatype Nexus</w:t>
      </w:r>
      <w:r w:rsidRPr="00F37F52">
        <w:rPr>
          <w:rFonts w:ascii="Courier New" w:hAnsi="Courier New"/>
          <w:sz w:val="20"/>
          <w:lang w:val="en-IL"/>
        </w:rPr>
        <w:t xml:space="preserve"> registry.</w:t>
      </w:r>
    </w:p>
    <w:p w14:paraId="50849AFC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pict w14:anchorId="0AF9E343">
          <v:rect id="_x0000_i1025" style="width:0;height:1.5pt" o:hralign="center" o:hrstd="t" o:hr="t" fillcolor="#a0a0a0" stroked="f"/>
        </w:pict>
      </w:r>
    </w:p>
    <w:p w14:paraId="0A3A8845" w14:textId="77777777" w:rsidR="00F37F52" w:rsidRPr="00F37F52" w:rsidRDefault="00F37F52" w:rsidP="00F37F52">
      <w:pPr>
        <w:rPr>
          <w:rFonts w:ascii="Courier New" w:hAnsi="Courier New"/>
          <w:b/>
          <w:bCs/>
          <w:sz w:val="20"/>
          <w:lang w:val="en-IL"/>
        </w:rPr>
      </w:pPr>
      <w:r w:rsidRPr="00F37F52">
        <w:rPr>
          <w:rFonts w:ascii="Courier New" w:hAnsi="Courier New"/>
          <w:b/>
          <w:bCs/>
          <w:sz w:val="20"/>
          <w:lang w:val="en-IL"/>
        </w:rPr>
        <w:t>0) Project Layout (assumed)</w:t>
      </w:r>
    </w:p>
    <w:p w14:paraId="028A86ED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project-root/</w:t>
      </w:r>
    </w:p>
    <w:p w14:paraId="1766ECFE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├─ app/                    # your Flask source (or another folder name)</w:t>
      </w:r>
    </w:p>
    <w:p w14:paraId="629E9D45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│  └─ ...                  # must read MYSQL_* envs and listen on 0.0.0.0:5000</w:t>
      </w:r>
    </w:p>
    <w:p w14:paraId="7A045E78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├─ Dockerfile              # already exists (builds the Flask image)</w:t>
      </w:r>
    </w:p>
    <w:p w14:paraId="14A90BD8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├─ requirements.txt        # already exists</w:t>
      </w:r>
    </w:p>
    <w:p w14:paraId="343826D3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├─ message.sql             # already exists; seed data for MySQL on first run</w:t>
      </w:r>
    </w:p>
    <w:p w14:paraId="69363FD2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└─ docker-compose.yml      # final outcome file (provided)</w:t>
      </w:r>
    </w:p>
    <w:p w14:paraId="613B4CF4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b/>
          <w:bCs/>
          <w:sz w:val="20"/>
          <w:lang w:val="en-IL"/>
        </w:rPr>
        <w:t>Expectations:</w:t>
      </w:r>
    </w:p>
    <w:p w14:paraId="3B041B89" w14:textId="77777777" w:rsidR="00F37F52" w:rsidRPr="00F37F52" w:rsidRDefault="00F37F52" w:rsidP="00F37F52">
      <w:pPr>
        <w:numPr>
          <w:ilvl w:val="0"/>
          <w:numId w:val="10"/>
        </w:num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 xml:space="preserve">The Flask app exposes / and (optionally) /health on port </w:t>
      </w:r>
      <w:r w:rsidRPr="00F37F52">
        <w:rPr>
          <w:rFonts w:ascii="Courier New" w:hAnsi="Courier New"/>
          <w:b/>
          <w:bCs/>
          <w:sz w:val="20"/>
          <w:lang w:val="en-IL"/>
        </w:rPr>
        <w:t>5000</w:t>
      </w:r>
      <w:r w:rsidRPr="00F37F52">
        <w:rPr>
          <w:rFonts w:ascii="Courier New" w:hAnsi="Courier New"/>
          <w:sz w:val="20"/>
          <w:lang w:val="en-IL"/>
        </w:rPr>
        <w:t>.</w:t>
      </w:r>
    </w:p>
    <w:p w14:paraId="27A12A04" w14:textId="77777777" w:rsidR="00F37F52" w:rsidRPr="00F37F52" w:rsidRDefault="00F37F52" w:rsidP="00F37F52">
      <w:pPr>
        <w:numPr>
          <w:ilvl w:val="0"/>
          <w:numId w:val="10"/>
        </w:num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The app reads env vars: MYSQL_HOST, MYSQL_USER, MYSQL_PASSWORD, MYSQL_DB.</w:t>
      </w:r>
    </w:p>
    <w:p w14:paraId="6CD5ADB9" w14:textId="77777777" w:rsidR="00F37F52" w:rsidRPr="00F37F52" w:rsidRDefault="00F37F52" w:rsidP="00F37F52">
      <w:pPr>
        <w:numPr>
          <w:ilvl w:val="0"/>
          <w:numId w:val="10"/>
        </w:num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message.sql creates the schema/seed content; MySQL runs files in /docker-entrypoint-initdb.d/ on first initialization.</w:t>
      </w:r>
    </w:p>
    <w:p w14:paraId="5C767CFA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pict w14:anchorId="2F904573">
          <v:rect id="_x0000_i1026" style="width:0;height:1.5pt" o:hralign="center" o:hrstd="t" o:hr="t" fillcolor="#a0a0a0" stroked="f"/>
        </w:pict>
      </w:r>
    </w:p>
    <w:p w14:paraId="48A57CE1" w14:textId="77777777" w:rsidR="00F37F52" w:rsidRPr="00F37F52" w:rsidRDefault="00F37F52" w:rsidP="00F37F52">
      <w:pPr>
        <w:rPr>
          <w:rFonts w:ascii="Courier New" w:hAnsi="Courier New"/>
          <w:b/>
          <w:bCs/>
          <w:sz w:val="20"/>
          <w:lang w:val="en-IL"/>
        </w:rPr>
      </w:pPr>
      <w:r w:rsidRPr="00F37F52">
        <w:rPr>
          <w:rFonts w:ascii="Courier New" w:hAnsi="Courier New"/>
          <w:b/>
          <w:bCs/>
          <w:sz w:val="20"/>
          <w:lang w:val="en-IL"/>
        </w:rPr>
        <w:t>1) Build the Flask image (local)</w:t>
      </w:r>
    </w:p>
    <w:p w14:paraId="0FB49976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From project-root/:</w:t>
      </w:r>
    </w:p>
    <w:p w14:paraId="1E6FEF8E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# Enable BuildKit for speed (optional)</w:t>
      </w:r>
    </w:p>
    <w:p w14:paraId="4745CA17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$env:COMPOSE_DOCKER_CLI_BUILD=1; $env:DOCKER_BUILDKIT=1   # PowerShell</w:t>
      </w:r>
    </w:p>
    <w:p w14:paraId="5B66B456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# or: export COMPOSE_DOCKER_CLI_BUILD=1; export DOCKER_BUILDKIT=1</w:t>
      </w:r>
    </w:p>
    <w:p w14:paraId="0E213B3C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</w:p>
    <w:p w14:paraId="2BEA272B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# Build a local image tag for dev</w:t>
      </w:r>
    </w:p>
    <w:p w14:paraId="50ED6334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docker build -t twotier/flask-app:1.0 .</w:t>
      </w:r>
    </w:p>
    <w:p w14:paraId="3E039FC7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</w:p>
    <w:p w14:paraId="2C155FA0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# Quick local test (optional)</w:t>
      </w:r>
    </w:p>
    <w:p w14:paraId="4B0237CB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docker run --rm -p 5000:5000 \</w:t>
      </w:r>
    </w:p>
    <w:p w14:paraId="2F234934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 xml:space="preserve">  -e MYSQL_HOST=localhost -e MYSQL_USER=admin -e MYSQL_PASSWORD=admin -e MYSQL_DB=devops \</w:t>
      </w:r>
    </w:p>
    <w:p w14:paraId="77BC1D4A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 xml:space="preserve">  twotier/flask-app:1.0</w:t>
      </w:r>
    </w:p>
    <w:p w14:paraId="06BC9214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 xml:space="preserve">Visit </w:t>
      </w:r>
      <w:hyperlink r:id="rId6" w:history="1">
        <w:r w:rsidRPr="00F37F52">
          <w:rPr>
            <w:rStyle w:val="Hyperlink"/>
            <w:rFonts w:ascii="Courier New" w:hAnsi="Courier New"/>
            <w:b/>
            <w:bCs/>
            <w:sz w:val="20"/>
            <w:lang w:val="en-IL"/>
          </w:rPr>
          <w:t>http://localhost:5000/</w:t>
        </w:r>
      </w:hyperlink>
      <w:r w:rsidRPr="00F37F52">
        <w:rPr>
          <w:rFonts w:ascii="Courier New" w:hAnsi="Courier New"/>
          <w:sz w:val="20"/>
          <w:lang w:val="en-IL"/>
        </w:rPr>
        <w:t xml:space="preserve"> (stop container with Ctrl+C).</w:t>
      </w:r>
    </w:p>
    <w:p w14:paraId="0B3CB5DA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pict w14:anchorId="4CC52AE3">
          <v:rect id="_x0000_i1027" style="width:0;height:1.5pt" o:hralign="center" o:hrstd="t" o:hr="t" fillcolor="#a0a0a0" stroked="f"/>
        </w:pict>
      </w:r>
    </w:p>
    <w:p w14:paraId="33192298" w14:textId="77777777" w:rsidR="00F37F52" w:rsidRPr="00F37F52" w:rsidRDefault="00F37F52" w:rsidP="00F37F52">
      <w:pPr>
        <w:rPr>
          <w:rFonts w:ascii="Courier New" w:hAnsi="Courier New"/>
          <w:b/>
          <w:bCs/>
          <w:sz w:val="20"/>
          <w:lang w:val="en-IL"/>
        </w:rPr>
      </w:pPr>
      <w:r w:rsidRPr="00F37F52">
        <w:rPr>
          <w:rFonts w:ascii="Courier New" w:hAnsi="Courier New"/>
          <w:b/>
          <w:bCs/>
          <w:sz w:val="20"/>
          <w:lang w:val="en-IL"/>
        </w:rPr>
        <w:t>2) Bring up the two</w:t>
      </w:r>
      <w:r w:rsidRPr="00F37F52">
        <w:rPr>
          <w:rFonts w:ascii="Courier New" w:hAnsi="Courier New"/>
          <w:b/>
          <w:bCs/>
          <w:sz w:val="20"/>
          <w:lang w:val="en-IL"/>
        </w:rPr>
        <w:noBreakHyphen/>
        <w:t>tier stack with Compose</w:t>
      </w:r>
    </w:p>
    <w:p w14:paraId="6650F61C" w14:textId="70B28DA8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 xml:space="preserve">Your outcome docker-compose.yml (describes two services: </w:t>
      </w:r>
      <w:r w:rsidRPr="00F37F52">
        <w:rPr>
          <w:rFonts w:ascii="Courier New" w:hAnsi="Courier New"/>
          <w:b/>
          <w:bCs/>
          <w:sz w:val="20"/>
          <w:lang w:val="en-IL"/>
        </w:rPr>
        <w:t>mysql</w:t>
      </w:r>
      <w:r w:rsidRPr="00F37F52">
        <w:rPr>
          <w:rFonts w:ascii="Courier New" w:hAnsi="Courier New"/>
          <w:sz w:val="20"/>
          <w:lang w:val="en-IL"/>
        </w:rPr>
        <w:t xml:space="preserve"> and </w:t>
      </w:r>
      <w:r w:rsidRPr="00F37F52">
        <w:rPr>
          <w:rFonts w:ascii="Courier New" w:hAnsi="Courier New"/>
          <w:b/>
          <w:bCs/>
          <w:sz w:val="20"/>
          <w:lang w:val="en-IL"/>
        </w:rPr>
        <w:t>flask-app</w:t>
      </w:r>
      <w:r w:rsidRPr="00F37F52">
        <w:rPr>
          <w:rFonts w:ascii="Courier New" w:hAnsi="Courier New"/>
          <w:sz w:val="20"/>
          <w:lang w:val="en-IL"/>
        </w:rPr>
        <w:t>.</w:t>
      </w:r>
    </w:p>
    <w:p w14:paraId="4AFE88A8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Run it:</w:t>
      </w:r>
    </w:p>
    <w:p w14:paraId="21CD71DF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docker compose up -d</w:t>
      </w:r>
    </w:p>
    <w:p w14:paraId="61962D82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b/>
          <w:bCs/>
          <w:sz w:val="20"/>
          <w:lang w:val="en-IL"/>
        </w:rPr>
        <w:t>What Compose will do</w:t>
      </w:r>
    </w:p>
    <w:p w14:paraId="595CC897" w14:textId="77777777" w:rsidR="00F37F52" w:rsidRPr="00F37F52" w:rsidRDefault="00F37F52" w:rsidP="00F37F52">
      <w:pPr>
        <w:numPr>
          <w:ilvl w:val="0"/>
          <w:numId w:val="11"/>
        </w:num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b/>
          <w:bCs/>
          <w:sz w:val="20"/>
          <w:lang w:val="en-IL"/>
        </w:rPr>
        <w:t>mysql</w:t>
      </w:r>
    </w:p>
    <w:p w14:paraId="57882611" w14:textId="77777777" w:rsidR="00F37F52" w:rsidRPr="00F37F52" w:rsidRDefault="00F37F52" w:rsidP="00F37F52">
      <w:pPr>
        <w:numPr>
          <w:ilvl w:val="1"/>
          <w:numId w:val="11"/>
        </w:num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Image: mysql:5.7</w:t>
      </w:r>
    </w:p>
    <w:p w14:paraId="1D293285" w14:textId="77777777" w:rsidR="00F37F52" w:rsidRPr="00F37F52" w:rsidRDefault="00F37F52" w:rsidP="00F37F52">
      <w:pPr>
        <w:numPr>
          <w:ilvl w:val="1"/>
          <w:numId w:val="11"/>
        </w:num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Binds: ./mysql-data:/var/lib/mysql (persistent data)</w:t>
      </w:r>
    </w:p>
    <w:p w14:paraId="5083D1B6" w14:textId="77777777" w:rsidR="00F37F52" w:rsidRPr="00F37F52" w:rsidRDefault="00F37F52" w:rsidP="00F37F52">
      <w:pPr>
        <w:numPr>
          <w:ilvl w:val="1"/>
          <w:numId w:val="11"/>
        </w:num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Seeds DB on first run by mounting ./message.sql to /docker-entrypoint-initdb.d/message.sql.</w:t>
      </w:r>
    </w:p>
    <w:p w14:paraId="6C111233" w14:textId="77777777" w:rsidR="00F37F52" w:rsidRPr="00F37F52" w:rsidRDefault="00F37F52" w:rsidP="00F37F52">
      <w:pPr>
        <w:numPr>
          <w:ilvl w:val="1"/>
          <w:numId w:val="11"/>
        </w:num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Env (example):</w:t>
      </w:r>
    </w:p>
    <w:p w14:paraId="65F41B9F" w14:textId="77777777" w:rsidR="00F37F52" w:rsidRPr="00F37F52" w:rsidRDefault="00F37F52" w:rsidP="00F37F52">
      <w:pPr>
        <w:numPr>
          <w:ilvl w:val="2"/>
          <w:numId w:val="11"/>
        </w:num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MYSQL_ROOT_PASSWORD=root</w:t>
      </w:r>
    </w:p>
    <w:p w14:paraId="60D48E95" w14:textId="77777777" w:rsidR="00F37F52" w:rsidRPr="00F37F52" w:rsidRDefault="00F37F52" w:rsidP="00F37F52">
      <w:pPr>
        <w:numPr>
          <w:ilvl w:val="2"/>
          <w:numId w:val="11"/>
        </w:num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MYSQL_DATABASE=devops</w:t>
      </w:r>
    </w:p>
    <w:p w14:paraId="556ED294" w14:textId="77777777" w:rsidR="00F37F52" w:rsidRPr="00F37F52" w:rsidRDefault="00F37F52" w:rsidP="00F37F52">
      <w:pPr>
        <w:numPr>
          <w:ilvl w:val="2"/>
          <w:numId w:val="11"/>
        </w:num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MYSQL_USER=admin</w:t>
      </w:r>
    </w:p>
    <w:p w14:paraId="1791598D" w14:textId="77777777" w:rsidR="00F37F52" w:rsidRPr="00F37F52" w:rsidRDefault="00F37F52" w:rsidP="00F37F52">
      <w:pPr>
        <w:numPr>
          <w:ilvl w:val="2"/>
          <w:numId w:val="11"/>
        </w:num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MYSQL_PASSWORD=admin</w:t>
      </w:r>
    </w:p>
    <w:p w14:paraId="3E252B46" w14:textId="77777777" w:rsidR="00F37F52" w:rsidRPr="00F37F52" w:rsidRDefault="00F37F52" w:rsidP="00F37F52">
      <w:pPr>
        <w:numPr>
          <w:ilvl w:val="0"/>
          <w:numId w:val="11"/>
        </w:num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b/>
          <w:bCs/>
          <w:sz w:val="20"/>
          <w:lang w:val="en-IL"/>
        </w:rPr>
        <w:t>flask-app</w:t>
      </w:r>
    </w:p>
    <w:p w14:paraId="32F9E6FC" w14:textId="77777777" w:rsidR="00F37F52" w:rsidRPr="00F37F52" w:rsidRDefault="00F37F52" w:rsidP="00F37F52">
      <w:pPr>
        <w:numPr>
          <w:ilvl w:val="1"/>
          <w:numId w:val="11"/>
        </w:num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 xml:space="preserve">Exposes </w:t>
      </w:r>
      <w:r w:rsidRPr="00F37F52">
        <w:rPr>
          <w:rFonts w:ascii="Courier New" w:hAnsi="Courier New"/>
          <w:b/>
          <w:bCs/>
          <w:sz w:val="20"/>
          <w:lang w:val="en-IL"/>
        </w:rPr>
        <w:t>5000:5000</w:t>
      </w:r>
    </w:p>
    <w:p w14:paraId="381F211F" w14:textId="77777777" w:rsidR="00F37F52" w:rsidRPr="00F37F52" w:rsidRDefault="00F37F52" w:rsidP="00F37F52">
      <w:pPr>
        <w:numPr>
          <w:ilvl w:val="1"/>
          <w:numId w:val="11"/>
        </w:num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lastRenderedPageBreak/>
        <w:t xml:space="preserve">Depends on </w:t>
      </w:r>
      <w:r w:rsidRPr="00F37F52">
        <w:rPr>
          <w:rFonts w:ascii="Courier New" w:hAnsi="Courier New"/>
          <w:b/>
          <w:bCs/>
          <w:sz w:val="20"/>
          <w:lang w:val="en-IL"/>
        </w:rPr>
        <w:t>mysql</w:t>
      </w:r>
    </w:p>
    <w:p w14:paraId="1D46785B" w14:textId="77777777" w:rsidR="00F37F52" w:rsidRPr="00F37F52" w:rsidRDefault="00F37F52" w:rsidP="00F37F52">
      <w:pPr>
        <w:numPr>
          <w:ilvl w:val="1"/>
          <w:numId w:val="11"/>
        </w:num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Env to reach MySQL, e.g.: MYSQL_HOST=mysql, MYSQL_USER=admin, MYSQL_PASSWORD=admin, MYSQL_DB=devops.</w:t>
      </w:r>
    </w:p>
    <w:p w14:paraId="33840996" w14:textId="63246600" w:rsidR="00F37F52" w:rsidRDefault="00F37F52" w:rsidP="00F37F52">
      <w:pPr>
        <w:numPr>
          <w:ilvl w:val="1"/>
          <w:numId w:val="11"/>
        </w:num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 xml:space="preserve">healthcheck hitting </w:t>
      </w:r>
      <w:hyperlink r:id="rId7" w:history="1">
        <w:r w:rsidRPr="00F37F52">
          <w:rPr>
            <w:rStyle w:val="Hyperlink"/>
            <w:rFonts w:ascii="Courier New" w:hAnsi="Courier New"/>
            <w:sz w:val="20"/>
            <w:lang w:val="en-IL"/>
          </w:rPr>
          <w:t>http://localhost:5000/health</w:t>
        </w:r>
      </w:hyperlink>
      <w:r w:rsidRPr="00F37F52">
        <w:rPr>
          <w:rFonts w:ascii="Courier New" w:hAnsi="Courier New"/>
          <w:sz w:val="20"/>
          <w:lang w:val="en-IL"/>
        </w:rPr>
        <w:t>.</w:t>
      </w:r>
    </w:p>
    <w:p w14:paraId="7DECFB5D" w14:textId="77777777" w:rsidR="00F37F52" w:rsidRPr="00F37F52" w:rsidRDefault="00F37F52" w:rsidP="00F37F52">
      <w:pPr>
        <w:numPr>
          <w:ilvl w:val="2"/>
          <w:numId w:val="11"/>
        </w:num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test: ["CMD-SHELL", "curl -f http://localhost:5000/health || exit 1"]</w:t>
      </w:r>
    </w:p>
    <w:p w14:paraId="07741A45" w14:textId="77777777" w:rsidR="00F37F52" w:rsidRPr="00F37F52" w:rsidRDefault="00F37F52" w:rsidP="00F37F52">
      <w:pPr>
        <w:numPr>
          <w:ilvl w:val="2"/>
          <w:numId w:val="11"/>
        </w:num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 xml:space="preserve">      interval: 10s</w:t>
      </w:r>
    </w:p>
    <w:p w14:paraId="0C2089BC" w14:textId="77777777" w:rsidR="00F37F52" w:rsidRPr="00F37F52" w:rsidRDefault="00F37F52" w:rsidP="00F37F52">
      <w:pPr>
        <w:numPr>
          <w:ilvl w:val="2"/>
          <w:numId w:val="11"/>
        </w:num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 xml:space="preserve">      timeout: 5s</w:t>
      </w:r>
    </w:p>
    <w:p w14:paraId="57509B68" w14:textId="77777777" w:rsidR="00F37F52" w:rsidRPr="00F37F52" w:rsidRDefault="00F37F52" w:rsidP="00F37F52">
      <w:pPr>
        <w:numPr>
          <w:ilvl w:val="2"/>
          <w:numId w:val="11"/>
        </w:num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 xml:space="preserve">      retries: 5</w:t>
      </w:r>
    </w:p>
    <w:p w14:paraId="24D1D333" w14:textId="4A66C1C4" w:rsidR="00F37F52" w:rsidRPr="00F37F52" w:rsidRDefault="00F37F52" w:rsidP="00F37F52">
      <w:pPr>
        <w:numPr>
          <w:ilvl w:val="2"/>
          <w:numId w:val="11"/>
        </w:num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 xml:space="preserve">      start_period: 30s</w:t>
      </w:r>
    </w:p>
    <w:p w14:paraId="6B7080C1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Check status &amp; logs:</w:t>
      </w:r>
    </w:p>
    <w:p w14:paraId="56084DF8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docker compose ps</w:t>
      </w:r>
    </w:p>
    <w:p w14:paraId="17A405A1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docker compose logs -f --tail=100 flask-app</w:t>
      </w:r>
    </w:p>
    <w:p w14:paraId="0A789F7F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 xml:space="preserve">Open the app: </w:t>
      </w:r>
      <w:hyperlink r:id="rId8" w:history="1">
        <w:r w:rsidRPr="00F37F52">
          <w:rPr>
            <w:rStyle w:val="Hyperlink"/>
            <w:rFonts w:ascii="Courier New" w:hAnsi="Courier New"/>
            <w:b/>
            <w:bCs/>
            <w:sz w:val="20"/>
            <w:lang w:val="en-IL"/>
          </w:rPr>
          <w:t>http://localhost:5000/</w:t>
        </w:r>
      </w:hyperlink>
      <w:r w:rsidRPr="00F37F52">
        <w:rPr>
          <w:rFonts w:ascii="Courier New" w:hAnsi="Courier New"/>
          <w:sz w:val="20"/>
          <w:lang w:val="en-IL"/>
        </w:rPr>
        <w:br/>
        <w:t xml:space="preserve">(Optional) Health: </w:t>
      </w:r>
      <w:hyperlink r:id="rId9" w:history="1">
        <w:r w:rsidRPr="00F37F52">
          <w:rPr>
            <w:rStyle w:val="Hyperlink"/>
            <w:rFonts w:ascii="Courier New" w:hAnsi="Courier New"/>
            <w:b/>
            <w:bCs/>
            <w:sz w:val="20"/>
            <w:lang w:val="en-IL"/>
          </w:rPr>
          <w:t>http://localhost:5000/health</w:t>
        </w:r>
      </w:hyperlink>
    </w:p>
    <w:p w14:paraId="158D3BCB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Stop the stack:</w:t>
      </w:r>
    </w:p>
    <w:p w14:paraId="663B8D9F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>docker compose down</w:t>
      </w:r>
    </w:p>
    <w:p w14:paraId="15B4F36B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pict w14:anchorId="430B25B3">
          <v:rect id="_x0000_i1028" style="width:0;height:1.5pt" o:hralign="center" o:hrstd="t" o:hr="t" fillcolor="#a0a0a0" stroked="f"/>
        </w:pict>
      </w:r>
    </w:p>
    <w:p w14:paraId="59EAFD80" w14:textId="0669FA20" w:rsidR="00F37F52" w:rsidRPr="00F37F52" w:rsidRDefault="00F37F52" w:rsidP="00F37F52">
      <w:pPr>
        <w:rPr>
          <w:rFonts w:ascii="Courier New" w:hAnsi="Courier New"/>
          <w:b/>
          <w:bCs/>
          <w:sz w:val="20"/>
          <w:lang w:val="en-IL"/>
        </w:rPr>
      </w:pPr>
      <w:r w:rsidRPr="00F37F52">
        <w:rPr>
          <w:rFonts w:ascii="Courier New" w:hAnsi="Courier New"/>
          <w:b/>
          <w:bCs/>
          <w:sz w:val="20"/>
          <w:lang w:val="en-IL"/>
        </w:rPr>
        <w:t>3) Publish &amp; pull via Nexus</w:t>
      </w:r>
    </w:p>
    <w:p w14:paraId="270C0918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t xml:space="preserve">These steps let you publish your Flask image to a </w:t>
      </w:r>
      <w:r w:rsidRPr="00F37F52">
        <w:rPr>
          <w:rFonts w:ascii="Courier New" w:hAnsi="Courier New"/>
          <w:b/>
          <w:bCs/>
          <w:sz w:val="20"/>
          <w:lang w:val="en-IL"/>
        </w:rPr>
        <w:t>local Nexus</w:t>
      </w:r>
      <w:r w:rsidRPr="00F37F52">
        <w:rPr>
          <w:rFonts w:ascii="Courier New" w:hAnsi="Courier New"/>
          <w:sz w:val="20"/>
          <w:lang w:val="en-IL"/>
        </w:rPr>
        <w:t xml:space="preserve"> Docker registry and then run the stack using Nexus endpoints.</w:t>
      </w:r>
    </w:p>
    <w:p w14:paraId="05F705C2" w14:textId="77777777" w:rsidR="00F37F52" w:rsidRPr="00F37F52" w:rsidRDefault="00F37F52" w:rsidP="00F37F52">
      <w:pPr>
        <w:rPr>
          <w:rFonts w:ascii="Courier New" w:hAnsi="Courier New"/>
          <w:sz w:val="20"/>
          <w:lang w:val="en-IL"/>
        </w:rPr>
      </w:pPr>
      <w:r w:rsidRPr="00F37F52">
        <w:rPr>
          <w:rFonts w:ascii="Courier New" w:hAnsi="Courier New"/>
          <w:sz w:val="20"/>
          <w:lang w:val="en-IL"/>
        </w:rPr>
        <w:pict w14:anchorId="1DB218B3">
          <v:rect id="_x0000_i1029" style="width:0;height:1.5pt" o:hralign="center" o:hrstd="t" o:hr="t" fillcolor="#a0a0a0" stroked="f"/>
        </w:pict>
      </w:r>
    </w:p>
    <w:sectPr w:rsidR="00F37F52" w:rsidRPr="00F37F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7D3497E"/>
    <w:multiLevelType w:val="multilevel"/>
    <w:tmpl w:val="7B32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5036E"/>
    <w:multiLevelType w:val="multilevel"/>
    <w:tmpl w:val="9A1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A6F22"/>
    <w:multiLevelType w:val="multilevel"/>
    <w:tmpl w:val="7594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05180A"/>
    <w:multiLevelType w:val="multilevel"/>
    <w:tmpl w:val="BAB2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421CE"/>
    <w:multiLevelType w:val="multilevel"/>
    <w:tmpl w:val="3A6E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093525">
    <w:abstractNumId w:val="8"/>
  </w:num>
  <w:num w:numId="2" w16cid:durableId="356010049">
    <w:abstractNumId w:val="6"/>
  </w:num>
  <w:num w:numId="3" w16cid:durableId="507446772">
    <w:abstractNumId w:val="5"/>
  </w:num>
  <w:num w:numId="4" w16cid:durableId="1487815351">
    <w:abstractNumId w:val="4"/>
  </w:num>
  <w:num w:numId="5" w16cid:durableId="1527985807">
    <w:abstractNumId w:val="7"/>
  </w:num>
  <w:num w:numId="6" w16cid:durableId="602156441">
    <w:abstractNumId w:val="3"/>
  </w:num>
  <w:num w:numId="7" w16cid:durableId="946886817">
    <w:abstractNumId w:val="2"/>
  </w:num>
  <w:num w:numId="8" w16cid:durableId="1863468434">
    <w:abstractNumId w:val="1"/>
  </w:num>
  <w:num w:numId="9" w16cid:durableId="268394135">
    <w:abstractNumId w:val="0"/>
  </w:num>
  <w:num w:numId="10" w16cid:durableId="293567338">
    <w:abstractNumId w:val="10"/>
  </w:num>
  <w:num w:numId="11" w16cid:durableId="200940740">
    <w:abstractNumId w:val="13"/>
  </w:num>
  <w:num w:numId="12" w16cid:durableId="438136426">
    <w:abstractNumId w:val="11"/>
  </w:num>
  <w:num w:numId="13" w16cid:durableId="1025718420">
    <w:abstractNumId w:val="9"/>
  </w:num>
  <w:num w:numId="14" w16cid:durableId="11110501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6CEC"/>
    <w:rsid w:val="00606897"/>
    <w:rsid w:val="00AA1D8D"/>
    <w:rsid w:val="00B47730"/>
    <w:rsid w:val="00CB0664"/>
    <w:rsid w:val="00D71461"/>
    <w:rsid w:val="00F37F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3F820"/>
  <w14:defaultImageDpi w14:val="300"/>
  <w15:docId w15:val="{1E96B77E-45D2-4DF1-9220-09A5A8A5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37F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5000/heal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5000/heal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elad shalev</cp:lastModifiedBy>
  <cp:revision>2</cp:revision>
  <dcterms:created xsi:type="dcterms:W3CDTF">2013-12-23T23:15:00Z</dcterms:created>
  <dcterms:modified xsi:type="dcterms:W3CDTF">2025-08-25T11:20:00Z</dcterms:modified>
  <cp:category/>
</cp:coreProperties>
</file>